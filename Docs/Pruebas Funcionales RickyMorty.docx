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0323" w14:textId="77777777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>Documento de Pruebas Funcionales</w:t>
      </w:r>
    </w:p>
    <w:p w14:paraId="762E206A" w14:textId="77777777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>1. Datos generales</w:t>
      </w:r>
    </w:p>
    <w:p w14:paraId="629E8661" w14:textId="48D96FB5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proofErr w:type="spellStart"/>
      <w:r w:rsidRPr="00160919">
        <w:rPr>
          <w:rFonts w:ascii="Arial" w:hAnsi="Arial" w:cs="Arial"/>
          <w:sz w:val="20"/>
          <w:szCs w:val="20"/>
        </w:rPr>
        <w:t>Nombre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160919">
        <w:rPr>
          <w:rFonts w:ascii="Arial" w:hAnsi="Arial" w:cs="Arial"/>
          <w:sz w:val="20"/>
          <w:szCs w:val="20"/>
        </w:rPr>
        <w:t>proyecto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60919">
        <w:rPr>
          <w:rFonts w:ascii="Arial" w:hAnsi="Arial" w:cs="Arial"/>
          <w:sz w:val="20"/>
          <w:szCs w:val="20"/>
        </w:rPr>
        <w:t>RickyMorty</w:t>
      </w:r>
      <w:proofErr w:type="spellEnd"/>
      <w:r w:rsidRPr="00160919">
        <w:rPr>
          <w:rFonts w:ascii="Arial" w:hAnsi="Arial" w:cs="Arial"/>
          <w:sz w:val="20"/>
          <w:szCs w:val="20"/>
        </w:rPr>
        <w:br/>
      </w:r>
      <w:proofErr w:type="spellStart"/>
      <w:r w:rsidRPr="00160919">
        <w:rPr>
          <w:rFonts w:ascii="Arial" w:hAnsi="Arial" w:cs="Arial"/>
          <w:sz w:val="20"/>
          <w:szCs w:val="20"/>
        </w:rPr>
        <w:t>Tecnología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60919">
        <w:rPr>
          <w:rFonts w:ascii="Arial" w:hAnsi="Arial" w:cs="Arial"/>
          <w:sz w:val="20"/>
          <w:szCs w:val="20"/>
        </w:rPr>
        <w:t>Blazor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WebAssembly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(.NET)</w:t>
      </w:r>
      <w:r w:rsidRPr="00160919">
        <w:rPr>
          <w:rFonts w:ascii="Arial" w:hAnsi="Arial" w:cs="Arial"/>
          <w:sz w:val="20"/>
          <w:szCs w:val="20"/>
        </w:rPr>
        <w:br/>
        <w:t>API consumida: https://rickandmortyapi.com/api/character</w:t>
      </w:r>
      <w:r w:rsidRPr="00160919">
        <w:rPr>
          <w:rFonts w:ascii="Arial" w:hAnsi="Arial" w:cs="Arial"/>
          <w:sz w:val="20"/>
          <w:szCs w:val="20"/>
        </w:rPr>
        <w:br/>
        <w:t>Autor: Sait Gómez</w:t>
      </w:r>
      <w:r w:rsidRPr="00160919">
        <w:rPr>
          <w:rFonts w:ascii="Arial" w:hAnsi="Arial" w:cs="Arial"/>
          <w:sz w:val="20"/>
          <w:szCs w:val="20"/>
        </w:rPr>
        <w:br/>
        <w:t>Fecha: Julio de 2025</w:t>
      </w:r>
    </w:p>
    <w:p w14:paraId="76962B73" w14:textId="77777777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>2. Objetivo del documento</w:t>
      </w:r>
    </w:p>
    <w:p w14:paraId="7A0DD069" w14:textId="77777777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>Este documento describe las pruebas funcionales realizadas para validar el correcto funcionamiento de la aplicación web, verificando la interacción de usuario, consumo de API, filtros y votaciones.</w:t>
      </w:r>
    </w:p>
    <w:p w14:paraId="7F01533D" w14:textId="77777777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>3. Funcionalidades probadas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907"/>
        <w:gridCol w:w="1728"/>
        <w:gridCol w:w="1728"/>
        <w:gridCol w:w="1728"/>
      </w:tblGrid>
      <w:tr w:rsidR="00683FFD" w:rsidRPr="00160919" w14:paraId="450145A0" w14:textId="77777777" w:rsidTr="00146B7D">
        <w:tc>
          <w:tcPr>
            <w:tcW w:w="1728" w:type="dxa"/>
          </w:tcPr>
          <w:p w14:paraId="70E3382E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1907" w:type="dxa"/>
          </w:tcPr>
          <w:p w14:paraId="57EF21A3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728" w:type="dxa"/>
          </w:tcPr>
          <w:p w14:paraId="0BEA5DD5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Resultado Esperado</w:t>
            </w:r>
          </w:p>
        </w:tc>
        <w:tc>
          <w:tcPr>
            <w:tcW w:w="1728" w:type="dxa"/>
          </w:tcPr>
          <w:p w14:paraId="391E7245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Resultado Obtenido</w:t>
            </w:r>
          </w:p>
        </w:tc>
        <w:tc>
          <w:tcPr>
            <w:tcW w:w="1728" w:type="dxa"/>
          </w:tcPr>
          <w:p w14:paraId="60129C41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</w:tr>
      <w:tr w:rsidR="00683FFD" w:rsidRPr="00160919" w14:paraId="5C5EA30D" w14:textId="77777777" w:rsidTr="00146B7D">
        <w:tc>
          <w:tcPr>
            <w:tcW w:w="1728" w:type="dxa"/>
          </w:tcPr>
          <w:p w14:paraId="5CD8E710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Cargar personajes desde API</w:t>
            </w:r>
          </w:p>
        </w:tc>
        <w:tc>
          <w:tcPr>
            <w:tcW w:w="1907" w:type="dxa"/>
          </w:tcPr>
          <w:p w14:paraId="082525C9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Al ingresar a /rick, se deben cargar los personajes automáticamente.</w:t>
            </w:r>
          </w:p>
        </w:tc>
        <w:tc>
          <w:tcPr>
            <w:tcW w:w="1728" w:type="dxa"/>
          </w:tcPr>
          <w:p w14:paraId="142742C0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Se muestran tarjetas con personajes</w:t>
            </w:r>
          </w:p>
        </w:tc>
        <w:tc>
          <w:tcPr>
            <w:tcW w:w="1728" w:type="dxa"/>
          </w:tcPr>
          <w:p w14:paraId="4138721A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728" w:type="dxa"/>
          </w:tcPr>
          <w:p w14:paraId="2D7E2BAF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60919">
              <w:rPr>
                <w:rFonts w:ascii="Arial" w:hAnsi="Arial" w:cs="Arial"/>
                <w:sz w:val="20"/>
                <w:szCs w:val="20"/>
              </w:rPr>
              <w:t xml:space="preserve"> Aprobado</w:t>
            </w:r>
          </w:p>
        </w:tc>
      </w:tr>
      <w:tr w:rsidR="00683FFD" w:rsidRPr="00160919" w14:paraId="3B7CC066" w14:textId="77777777" w:rsidTr="00146B7D">
        <w:tc>
          <w:tcPr>
            <w:tcW w:w="1728" w:type="dxa"/>
          </w:tcPr>
          <w:p w14:paraId="35A218B1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Filtro por nombre</w:t>
            </w:r>
          </w:p>
        </w:tc>
        <w:tc>
          <w:tcPr>
            <w:tcW w:w="1907" w:type="dxa"/>
          </w:tcPr>
          <w:p w14:paraId="269A1884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Escribir parte del nombre filtra los resultados en tiempo real.</w:t>
            </w:r>
          </w:p>
        </w:tc>
        <w:tc>
          <w:tcPr>
            <w:tcW w:w="1728" w:type="dxa"/>
          </w:tcPr>
          <w:p w14:paraId="00AB4E1C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Solo aparecen personajes con ese nombre</w:t>
            </w:r>
          </w:p>
        </w:tc>
        <w:tc>
          <w:tcPr>
            <w:tcW w:w="1728" w:type="dxa"/>
          </w:tcPr>
          <w:p w14:paraId="46E02698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728" w:type="dxa"/>
          </w:tcPr>
          <w:p w14:paraId="20356552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60919">
              <w:rPr>
                <w:rFonts w:ascii="Arial" w:hAnsi="Arial" w:cs="Arial"/>
                <w:sz w:val="20"/>
                <w:szCs w:val="20"/>
              </w:rPr>
              <w:t xml:space="preserve"> Aprobado</w:t>
            </w:r>
          </w:p>
        </w:tc>
      </w:tr>
      <w:tr w:rsidR="00683FFD" w:rsidRPr="00160919" w14:paraId="5B88F243" w14:textId="77777777" w:rsidTr="00146B7D">
        <w:tc>
          <w:tcPr>
            <w:tcW w:w="1728" w:type="dxa"/>
          </w:tcPr>
          <w:p w14:paraId="3BEDD914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Filtro por especie</w:t>
            </w:r>
          </w:p>
        </w:tc>
        <w:tc>
          <w:tcPr>
            <w:tcW w:w="1907" w:type="dxa"/>
          </w:tcPr>
          <w:p w14:paraId="2EADADCE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Filtrar por 'Human', 'Alien', etc.</w:t>
            </w:r>
          </w:p>
        </w:tc>
        <w:tc>
          <w:tcPr>
            <w:tcW w:w="1728" w:type="dxa"/>
          </w:tcPr>
          <w:p w14:paraId="57F193FF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Lista se actualiza según especie ingresada</w:t>
            </w:r>
          </w:p>
        </w:tc>
        <w:tc>
          <w:tcPr>
            <w:tcW w:w="1728" w:type="dxa"/>
          </w:tcPr>
          <w:p w14:paraId="69C78782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728" w:type="dxa"/>
          </w:tcPr>
          <w:p w14:paraId="26A67951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60919">
              <w:rPr>
                <w:rFonts w:ascii="Arial" w:hAnsi="Arial" w:cs="Arial"/>
                <w:sz w:val="20"/>
                <w:szCs w:val="20"/>
              </w:rPr>
              <w:t xml:space="preserve"> Aprobado</w:t>
            </w:r>
          </w:p>
        </w:tc>
      </w:tr>
      <w:tr w:rsidR="00683FFD" w:rsidRPr="00160919" w14:paraId="6E60D0C1" w14:textId="77777777" w:rsidTr="00146B7D">
        <w:tc>
          <w:tcPr>
            <w:tcW w:w="1728" w:type="dxa"/>
          </w:tcPr>
          <w:p w14:paraId="2FC2EC60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Filtro por estado</w:t>
            </w:r>
          </w:p>
        </w:tc>
        <w:tc>
          <w:tcPr>
            <w:tcW w:w="1907" w:type="dxa"/>
          </w:tcPr>
          <w:p w14:paraId="63F2F843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Filtrar por 'Alive', 'Dead', etc.</w:t>
            </w:r>
          </w:p>
        </w:tc>
        <w:tc>
          <w:tcPr>
            <w:tcW w:w="1728" w:type="dxa"/>
          </w:tcPr>
          <w:p w14:paraId="7B2B16ED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Se muestran solo personajes con ese estado</w:t>
            </w:r>
          </w:p>
        </w:tc>
        <w:tc>
          <w:tcPr>
            <w:tcW w:w="1728" w:type="dxa"/>
          </w:tcPr>
          <w:p w14:paraId="3F1B7437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728" w:type="dxa"/>
          </w:tcPr>
          <w:p w14:paraId="1B462E09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60919">
              <w:rPr>
                <w:rFonts w:ascii="Arial" w:hAnsi="Arial" w:cs="Arial"/>
                <w:sz w:val="20"/>
                <w:szCs w:val="20"/>
              </w:rPr>
              <w:t xml:space="preserve"> Aprobado</w:t>
            </w:r>
          </w:p>
        </w:tc>
      </w:tr>
      <w:tr w:rsidR="00683FFD" w:rsidRPr="00160919" w14:paraId="61885105" w14:textId="77777777" w:rsidTr="00146B7D">
        <w:tc>
          <w:tcPr>
            <w:tcW w:w="1728" w:type="dxa"/>
          </w:tcPr>
          <w:p w14:paraId="133572E1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Botón Like</w:t>
            </w:r>
          </w:p>
        </w:tc>
        <w:tc>
          <w:tcPr>
            <w:tcW w:w="1907" w:type="dxa"/>
          </w:tcPr>
          <w:p w14:paraId="0484D179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Al hacer clic, el puntaje aumenta en 1</w:t>
            </w:r>
          </w:p>
        </w:tc>
        <w:tc>
          <w:tcPr>
            <w:tcW w:w="1728" w:type="dxa"/>
          </w:tcPr>
          <w:p w14:paraId="7664B71E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Se actualiza el puntaje en pantalla</w:t>
            </w:r>
          </w:p>
        </w:tc>
        <w:tc>
          <w:tcPr>
            <w:tcW w:w="1728" w:type="dxa"/>
          </w:tcPr>
          <w:p w14:paraId="10D1E187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728" w:type="dxa"/>
          </w:tcPr>
          <w:p w14:paraId="5EC5B39C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60919">
              <w:rPr>
                <w:rFonts w:ascii="Arial" w:hAnsi="Arial" w:cs="Arial"/>
                <w:sz w:val="20"/>
                <w:szCs w:val="20"/>
              </w:rPr>
              <w:t xml:space="preserve"> Aprobado</w:t>
            </w:r>
          </w:p>
        </w:tc>
      </w:tr>
      <w:tr w:rsidR="00683FFD" w:rsidRPr="00160919" w14:paraId="5A37FDC0" w14:textId="77777777" w:rsidTr="00146B7D">
        <w:tc>
          <w:tcPr>
            <w:tcW w:w="1728" w:type="dxa"/>
          </w:tcPr>
          <w:p w14:paraId="4599157E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Botón Dislike</w:t>
            </w:r>
          </w:p>
        </w:tc>
        <w:tc>
          <w:tcPr>
            <w:tcW w:w="1907" w:type="dxa"/>
          </w:tcPr>
          <w:p w14:paraId="1CDA5319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Al hacer clic, el puntaje disminuye en 1</w:t>
            </w:r>
          </w:p>
        </w:tc>
        <w:tc>
          <w:tcPr>
            <w:tcW w:w="1728" w:type="dxa"/>
          </w:tcPr>
          <w:p w14:paraId="7EB2B521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Se actualiza el puntaje en pantalla</w:t>
            </w:r>
          </w:p>
        </w:tc>
        <w:tc>
          <w:tcPr>
            <w:tcW w:w="1728" w:type="dxa"/>
          </w:tcPr>
          <w:p w14:paraId="28DBA508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728" w:type="dxa"/>
          </w:tcPr>
          <w:p w14:paraId="0D56E912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60919">
              <w:rPr>
                <w:rFonts w:ascii="Arial" w:hAnsi="Arial" w:cs="Arial"/>
                <w:sz w:val="20"/>
                <w:szCs w:val="20"/>
              </w:rPr>
              <w:t xml:space="preserve"> Aprobado</w:t>
            </w:r>
          </w:p>
        </w:tc>
      </w:tr>
      <w:tr w:rsidR="00683FFD" w:rsidRPr="00160919" w14:paraId="53FA804C" w14:textId="77777777" w:rsidTr="00146B7D">
        <w:tc>
          <w:tcPr>
            <w:tcW w:w="1728" w:type="dxa"/>
          </w:tcPr>
          <w:p w14:paraId="310EA104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Mostrar total de puntajes</w:t>
            </w:r>
          </w:p>
        </w:tc>
        <w:tc>
          <w:tcPr>
            <w:tcW w:w="1907" w:type="dxa"/>
          </w:tcPr>
          <w:p w14:paraId="1943F05F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Se muestra la suma total de todos los puntajes</w:t>
            </w:r>
          </w:p>
        </w:tc>
        <w:tc>
          <w:tcPr>
            <w:tcW w:w="1728" w:type="dxa"/>
          </w:tcPr>
          <w:p w14:paraId="5E691EC9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Total visible y actualizado</w:t>
            </w:r>
          </w:p>
        </w:tc>
        <w:tc>
          <w:tcPr>
            <w:tcW w:w="1728" w:type="dxa"/>
          </w:tcPr>
          <w:p w14:paraId="01CF00A8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728" w:type="dxa"/>
          </w:tcPr>
          <w:p w14:paraId="7D58D544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60919">
              <w:rPr>
                <w:rFonts w:ascii="Arial" w:hAnsi="Arial" w:cs="Arial"/>
                <w:sz w:val="20"/>
                <w:szCs w:val="20"/>
              </w:rPr>
              <w:t xml:space="preserve"> Aprobado</w:t>
            </w:r>
          </w:p>
        </w:tc>
      </w:tr>
      <w:tr w:rsidR="00683FFD" w:rsidRPr="00160919" w14:paraId="0530ADDC" w14:textId="77777777" w:rsidTr="00146B7D">
        <w:tc>
          <w:tcPr>
            <w:tcW w:w="1728" w:type="dxa"/>
          </w:tcPr>
          <w:p w14:paraId="5D648048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919">
              <w:rPr>
                <w:rFonts w:ascii="Arial" w:hAnsi="Arial" w:cs="Arial"/>
                <w:sz w:val="20"/>
                <w:szCs w:val="20"/>
              </w:rPr>
              <w:t>Página</w:t>
            </w:r>
            <w:proofErr w:type="spellEnd"/>
            <w:r w:rsidRPr="00160919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160919">
              <w:rPr>
                <w:rFonts w:ascii="Arial" w:hAnsi="Arial" w:cs="Arial"/>
                <w:sz w:val="20"/>
                <w:szCs w:val="20"/>
              </w:rPr>
              <w:t>inicio</w:t>
            </w:r>
            <w:proofErr w:type="spellEnd"/>
            <w:r w:rsidRPr="00160919">
              <w:rPr>
                <w:rFonts w:ascii="Arial" w:hAnsi="Arial" w:cs="Arial"/>
                <w:sz w:val="20"/>
                <w:szCs w:val="20"/>
              </w:rPr>
              <w:t xml:space="preserve"> con mensaje e imagen</w:t>
            </w:r>
          </w:p>
        </w:tc>
        <w:tc>
          <w:tcPr>
            <w:tcW w:w="1907" w:type="dxa"/>
          </w:tcPr>
          <w:p w14:paraId="739A3886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Página raíz ('/') muestra mensaje de bienvenida + imagen</w:t>
            </w:r>
          </w:p>
        </w:tc>
        <w:tc>
          <w:tcPr>
            <w:tcW w:w="1728" w:type="dxa"/>
          </w:tcPr>
          <w:p w14:paraId="7E775BDF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Se visualiza correctamente</w:t>
            </w:r>
          </w:p>
        </w:tc>
        <w:tc>
          <w:tcPr>
            <w:tcW w:w="1728" w:type="dxa"/>
          </w:tcPr>
          <w:p w14:paraId="440C6921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728" w:type="dxa"/>
          </w:tcPr>
          <w:p w14:paraId="2B29FF37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60919">
              <w:rPr>
                <w:rFonts w:ascii="Arial" w:hAnsi="Arial" w:cs="Arial"/>
                <w:sz w:val="20"/>
                <w:szCs w:val="20"/>
              </w:rPr>
              <w:t xml:space="preserve"> Aprobado</w:t>
            </w:r>
          </w:p>
        </w:tc>
      </w:tr>
      <w:tr w:rsidR="00683FFD" w:rsidRPr="00160919" w14:paraId="7F740C1B" w14:textId="77777777" w:rsidTr="00146B7D">
        <w:tc>
          <w:tcPr>
            <w:tcW w:w="1728" w:type="dxa"/>
          </w:tcPr>
          <w:p w14:paraId="378A9256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Diseño responsive</w:t>
            </w:r>
          </w:p>
        </w:tc>
        <w:tc>
          <w:tcPr>
            <w:tcW w:w="1907" w:type="dxa"/>
          </w:tcPr>
          <w:p w14:paraId="5A1CB6AC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Interfaz se adapta en móvil, tablet y PC</w:t>
            </w:r>
          </w:p>
        </w:tc>
        <w:tc>
          <w:tcPr>
            <w:tcW w:w="1728" w:type="dxa"/>
          </w:tcPr>
          <w:p w14:paraId="1A98BEA0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Tarjetas y menú ajustan tamaño</w:t>
            </w:r>
          </w:p>
        </w:tc>
        <w:tc>
          <w:tcPr>
            <w:tcW w:w="1728" w:type="dxa"/>
          </w:tcPr>
          <w:p w14:paraId="70D5C74E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728" w:type="dxa"/>
          </w:tcPr>
          <w:p w14:paraId="544BEA9B" w14:textId="77777777" w:rsidR="00683FFD" w:rsidRPr="00160919" w:rsidRDefault="00146B7D" w:rsidP="00146B7D">
            <w:pPr>
              <w:rPr>
                <w:rFonts w:ascii="Arial" w:hAnsi="Arial" w:cs="Arial"/>
                <w:sz w:val="20"/>
                <w:szCs w:val="20"/>
              </w:rPr>
            </w:pPr>
            <w:r w:rsidRPr="00160919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160919">
              <w:rPr>
                <w:rFonts w:ascii="Arial" w:hAnsi="Arial" w:cs="Arial"/>
                <w:sz w:val="20"/>
                <w:szCs w:val="20"/>
              </w:rPr>
              <w:t xml:space="preserve"> Aprobado</w:t>
            </w:r>
          </w:p>
        </w:tc>
      </w:tr>
    </w:tbl>
    <w:p w14:paraId="220152CF" w14:textId="77777777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>4. Herramientas usadas para prueba</w:t>
      </w:r>
    </w:p>
    <w:p w14:paraId="27D2915D" w14:textId="429243E0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lastRenderedPageBreak/>
        <w:t>- Navegadores: Google Chrome, Edge</w:t>
      </w:r>
      <w:r w:rsidRPr="00160919">
        <w:rPr>
          <w:rFonts w:ascii="Arial" w:hAnsi="Arial" w:cs="Arial"/>
          <w:sz w:val="20"/>
          <w:szCs w:val="20"/>
        </w:rPr>
        <w:br/>
        <w:t>- Resoluciones probadas: 1920x1080, 768x1024, 414x896</w:t>
      </w:r>
      <w:r w:rsidRPr="00160919">
        <w:rPr>
          <w:rFonts w:ascii="Arial" w:hAnsi="Arial" w:cs="Arial"/>
          <w:sz w:val="20"/>
          <w:szCs w:val="20"/>
        </w:rPr>
        <w:br/>
        <w:t>- Sistema operativo: Windows 11</w:t>
      </w:r>
      <w:r w:rsidRPr="00160919">
        <w:rPr>
          <w:rFonts w:ascii="Arial" w:hAnsi="Arial" w:cs="Arial"/>
          <w:sz w:val="20"/>
          <w:szCs w:val="20"/>
        </w:rPr>
        <w:br/>
        <w:t xml:space="preserve">- </w:t>
      </w:r>
      <w:proofErr w:type="spellStart"/>
      <w:r w:rsidRPr="00160919">
        <w:rPr>
          <w:rFonts w:ascii="Arial" w:hAnsi="Arial" w:cs="Arial"/>
          <w:sz w:val="20"/>
          <w:szCs w:val="20"/>
        </w:rPr>
        <w:t>Herramientas</w:t>
      </w:r>
      <w:proofErr w:type="spellEnd"/>
      <w:r w:rsidRPr="00160919">
        <w:rPr>
          <w:rFonts w:ascii="Arial" w:hAnsi="Arial" w:cs="Arial"/>
          <w:sz w:val="20"/>
          <w:szCs w:val="20"/>
        </w:rPr>
        <w:t>: Postman, Visual Studio 2022</w:t>
      </w:r>
    </w:p>
    <w:p w14:paraId="541F5F2C" w14:textId="77777777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>5. Conclusión</w:t>
      </w:r>
    </w:p>
    <w:p w14:paraId="5292F246" w14:textId="77777777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>Todas las pruebas funcionales fueron superadas correctamente. La aplicación cumple con los requisitos principales y extras, mostrando un comportamiento estable, dinámico y adecuado para el propósito propuesto.</w:t>
      </w:r>
    </w:p>
    <w:p w14:paraId="6A6558B8" w14:textId="77777777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>6. Enlaces y adjuntos</w:t>
      </w:r>
    </w:p>
    <w:p w14:paraId="4D097D42" w14:textId="2681F397" w:rsidR="00683FFD" w:rsidRPr="00160919" w:rsidRDefault="00146B7D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 xml:space="preserve">Repositorio del proyecto: </w:t>
      </w:r>
      <w:hyperlink r:id="rId6" w:history="1">
        <w:r w:rsidR="00451D3F" w:rsidRPr="00160919">
          <w:rPr>
            <w:rStyle w:val="Hipervnculo"/>
            <w:rFonts w:ascii="Arial" w:hAnsi="Arial" w:cs="Arial"/>
            <w:sz w:val="20"/>
            <w:szCs w:val="20"/>
          </w:rPr>
          <w:t>https://github.com/SaiitGM/PruebaRickyMorty</w:t>
        </w:r>
      </w:hyperlink>
    </w:p>
    <w:p w14:paraId="4D26F5DB" w14:textId="07C43977" w:rsidR="00451D3F" w:rsidRPr="00160919" w:rsidRDefault="00451D3F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 xml:space="preserve">7. </w:t>
      </w:r>
      <w:proofErr w:type="spellStart"/>
      <w:r w:rsidRPr="00160919">
        <w:rPr>
          <w:rFonts w:ascii="Arial" w:hAnsi="Arial" w:cs="Arial"/>
          <w:sz w:val="20"/>
          <w:szCs w:val="20"/>
        </w:rPr>
        <w:t>Mejoras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posibles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si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se </w:t>
      </w:r>
      <w:proofErr w:type="spellStart"/>
      <w:r w:rsidRPr="00160919">
        <w:rPr>
          <w:rFonts w:ascii="Arial" w:hAnsi="Arial" w:cs="Arial"/>
          <w:sz w:val="20"/>
          <w:szCs w:val="20"/>
        </w:rPr>
        <w:t>tuviera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más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tiempo</w:t>
      </w:r>
      <w:proofErr w:type="spellEnd"/>
    </w:p>
    <w:p w14:paraId="0DDD3671" w14:textId="409886D9" w:rsidR="00451D3F" w:rsidRPr="00160919" w:rsidRDefault="00451D3F" w:rsidP="00451D3F">
      <w:pPr>
        <w:rPr>
          <w:rFonts w:ascii="Arial" w:hAnsi="Arial" w:cs="Arial"/>
          <w:sz w:val="20"/>
          <w:szCs w:val="20"/>
        </w:rPr>
      </w:pPr>
      <w:proofErr w:type="spellStart"/>
      <w:r w:rsidRPr="00160919">
        <w:rPr>
          <w:rStyle w:val="Textoennegrita"/>
          <w:rFonts w:ascii="Arial" w:hAnsi="Arial" w:cs="Arial"/>
          <w:b w:val="0"/>
          <w:bCs w:val="0"/>
          <w:sz w:val="20"/>
          <w:szCs w:val="20"/>
        </w:rPr>
        <w:t>Integración</w:t>
      </w:r>
      <w:proofErr w:type="spellEnd"/>
      <w:r w:rsidRPr="00160919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de </w:t>
      </w:r>
      <w:proofErr w:type="spellStart"/>
      <w:r w:rsidRPr="00160919">
        <w:rPr>
          <w:rStyle w:val="Textoennegrita"/>
          <w:rFonts w:ascii="Arial" w:hAnsi="Arial" w:cs="Arial"/>
          <w:b w:val="0"/>
          <w:bCs w:val="0"/>
          <w:sz w:val="20"/>
          <w:szCs w:val="20"/>
        </w:rPr>
        <w:t>episodios</w:t>
      </w:r>
      <w:proofErr w:type="spellEnd"/>
      <w:r w:rsidRPr="00160919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por </w:t>
      </w:r>
      <w:proofErr w:type="spellStart"/>
      <w:r w:rsidRPr="00160919">
        <w:rPr>
          <w:rStyle w:val="Textoennegrita"/>
          <w:rFonts w:ascii="Arial" w:hAnsi="Arial" w:cs="Arial"/>
          <w:b w:val="0"/>
          <w:bCs w:val="0"/>
          <w:sz w:val="20"/>
          <w:szCs w:val="20"/>
        </w:rPr>
        <w:t>personaje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60919">
        <w:rPr>
          <w:rFonts w:ascii="Arial" w:hAnsi="Arial" w:cs="Arial"/>
          <w:sz w:val="20"/>
          <w:szCs w:val="20"/>
        </w:rPr>
        <w:t>permitir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que, al </w:t>
      </w:r>
      <w:proofErr w:type="spellStart"/>
      <w:r w:rsidRPr="00160919">
        <w:rPr>
          <w:rFonts w:ascii="Arial" w:hAnsi="Arial" w:cs="Arial"/>
          <w:sz w:val="20"/>
          <w:szCs w:val="20"/>
        </w:rPr>
        <w:t>hacer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clic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en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un </w:t>
      </w:r>
      <w:proofErr w:type="spellStart"/>
      <w:r w:rsidRPr="00160919">
        <w:rPr>
          <w:rFonts w:ascii="Arial" w:hAnsi="Arial" w:cs="Arial"/>
          <w:sz w:val="20"/>
          <w:szCs w:val="20"/>
        </w:rPr>
        <w:t>personaje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, se </w:t>
      </w:r>
      <w:proofErr w:type="spellStart"/>
      <w:r w:rsidRPr="00160919">
        <w:rPr>
          <w:rFonts w:ascii="Arial" w:hAnsi="Arial" w:cs="Arial"/>
          <w:sz w:val="20"/>
          <w:szCs w:val="20"/>
        </w:rPr>
        <w:t>despliegue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una </w:t>
      </w:r>
      <w:proofErr w:type="spellStart"/>
      <w:r w:rsidRPr="00160919">
        <w:rPr>
          <w:rFonts w:ascii="Arial" w:hAnsi="Arial" w:cs="Arial"/>
          <w:sz w:val="20"/>
          <w:szCs w:val="20"/>
        </w:rPr>
        <w:t>lista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160919">
        <w:rPr>
          <w:rFonts w:ascii="Arial" w:hAnsi="Arial" w:cs="Arial"/>
          <w:sz w:val="20"/>
          <w:szCs w:val="20"/>
        </w:rPr>
        <w:t>episodios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en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los que </w:t>
      </w:r>
      <w:proofErr w:type="spellStart"/>
      <w:r w:rsidRPr="00160919">
        <w:rPr>
          <w:rFonts w:ascii="Arial" w:hAnsi="Arial" w:cs="Arial"/>
          <w:sz w:val="20"/>
          <w:szCs w:val="20"/>
        </w:rPr>
        <w:t>aparece</w:t>
      </w:r>
      <w:proofErr w:type="spellEnd"/>
      <w:r w:rsidRPr="00160919">
        <w:rPr>
          <w:rFonts w:ascii="Arial" w:hAnsi="Arial" w:cs="Arial"/>
          <w:sz w:val="20"/>
          <w:szCs w:val="20"/>
        </w:rPr>
        <w:t>.</w:t>
      </w:r>
    </w:p>
    <w:p w14:paraId="367A10B8" w14:textId="2E9E9DB4" w:rsidR="00451D3F" w:rsidRPr="00160919" w:rsidRDefault="00451D3F" w:rsidP="00146B7D">
      <w:pPr>
        <w:rPr>
          <w:rFonts w:ascii="Arial" w:hAnsi="Arial" w:cs="Arial"/>
          <w:sz w:val="20"/>
          <w:szCs w:val="20"/>
        </w:rPr>
      </w:pPr>
      <w:proofErr w:type="spellStart"/>
      <w:r w:rsidRPr="00160919">
        <w:rPr>
          <w:rFonts w:ascii="Arial" w:hAnsi="Arial" w:cs="Arial"/>
          <w:sz w:val="20"/>
          <w:szCs w:val="20"/>
        </w:rPr>
        <w:t>Animaciones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visuales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60919">
        <w:rPr>
          <w:rFonts w:ascii="Arial" w:hAnsi="Arial" w:cs="Arial"/>
          <w:sz w:val="20"/>
          <w:szCs w:val="20"/>
        </w:rPr>
        <w:t>agregar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transiciones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suaves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160919">
        <w:rPr>
          <w:rFonts w:ascii="Arial" w:hAnsi="Arial" w:cs="Arial"/>
          <w:sz w:val="20"/>
          <w:szCs w:val="20"/>
        </w:rPr>
        <w:t>mostrar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personajes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60919">
        <w:rPr>
          <w:rFonts w:ascii="Arial" w:hAnsi="Arial" w:cs="Arial"/>
          <w:sz w:val="20"/>
          <w:szCs w:val="20"/>
        </w:rPr>
        <w:t>dar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votos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, o </w:t>
      </w:r>
      <w:proofErr w:type="spellStart"/>
      <w:r w:rsidRPr="00160919">
        <w:rPr>
          <w:rFonts w:ascii="Arial" w:hAnsi="Arial" w:cs="Arial"/>
          <w:sz w:val="20"/>
          <w:szCs w:val="20"/>
        </w:rPr>
        <w:t>aplicar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filtros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mejoraría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160919">
        <w:rPr>
          <w:rFonts w:ascii="Arial" w:hAnsi="Arial" w:cs="Arial"/>
          <w:sz w:val="20"/>
          <w:szCs w:val="20"/>
        </w:rPr>
        <w:t>experiencia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del </w:t>
      </w:r>
      <w:proofErr w:type="spellStart"/>
      <w:r w:rsidRPr="00160919">
        <w:rPr>
          <w:rFonts w:ascii="Arial" w:hAnsi="Arial" w:cs="Arial"/>
          <w:sz w:val="20"/>
          <w:szCs w:val="20"/>
        </w:rPr>
        <w:t>usuario</w:t>
      </w:r>
      <w:proofErr w:type="spellEnd"/>
      <w:r w:rsidRPr="00160919">
        <w:rPr>
          <w:rFonts w:ascii="Arial" w:hAnsi="Arial" w:cs="Arial"/>
          <w:sz w:val="20"/>
          <w:szCs w:val="20"/>
        </w:rPr>
        <w:t>.</w:t>
      </w:r>
    </w:p>
    <w:p w14:paraId="6B71B16C" w14:textId="6CBB3A72" w:rsidR="00B402E7" w:rsidRPr="00160919" w:rsidRDefault="00451D3F" w:rsidP="00146B7D">
      <w:pPr>
        <w:rPr>
          <w:rFonts w:ascii="Arial" w:hAnsi="Arial" w:cs="Arial"/>
          <w:sz w:val="20"/>
          <w:szCs w:val="20"/>
        </w:rPr>
      </w:pPr>
      <w:r w:rsidRPr="00160919">
        <w:rPr>
          <w:rFonts w:ascii="Arial" w:hAnsi="Arial" w:cs="Arial"/>
          <w:sz w:val="20"/>
          <w:szCs w:val="20"/>
        </w:rPr>
        <w:t xml:space="preserve">Sistema de </w:t>
      </w:r>
      <w:proofErr w:type="spellStart"/>
      <w:r w:rsidRPr="00160919">
        <w:rPr>
          <w:rFonts w:ascii="Arial" w:hAnsi="Arial" w:cs="Arial"/>
          <w:sz w:val="20"/>
          <w:szCs w:val="20"/>
        </w:rPr>
        <w:t>favoritos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60919">
        <w:rPr>
          <w:rFonts w:ascii="Arial" w:hAnsi="Arial" w:cs="Arial"/>
          <w:sz w:val="20"/>
          <w:szCs w:val="20"/>
        </w:rPr>
        <w:t>permitir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que los </w:t>
      </w:r>
      <w:proofErr w:type="spellStart"/>
      <w:r w:rsidRPr="00160919">
        <w:rPr>
          <w:rFonts w:ascii="Arial" w:hAnsi="Arial" w:cs="Arial"/>
          <w:sz w:val="20"/>
          <w:szCs w:val="20"/>
        </w:rPr>
        <w:t>usuarios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marquen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personajes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como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favoritos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y los </w:t>
      </w:r>
      <w:proofErr w:type="spellStart"/>
      <w:r w:rsidRPr="00160919">
        <w:rPr>
          <w:rFonts w:ascii="Arial" w:hAnsi="Arial" w:cs="Arial"/>
          <w:sz w:val="20"/>
          <w:szCs w:val="20"/>
        </w:rPr>
        <w:t>visualicen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en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una </w:t>
      </w:r>
      <w:proofErr w:type="spellStart"/>
      <w:r w:rsidRPr="00160919">
        <w:rPr>
          <w:rFonts w:ascii="Arial" w:hAnsi="Arial" w:cs="Arial"/>
          <w:sz w:val="20"/>
          <w:szCs w:val="20"/>
        </w:rPr>
        <w:t>sección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especial.</w:t>
      </w:r>
    </w:p>
    <w:p w14:paraId="23B3E33D" w14:textId="6989F650" w:rsidR="00B402E7" w:rsidRPr="00160919" w:rsidRDefault="00B402E7" w:rsidP="00146B7D">
      <w:pPr>
        <w:rPr>
          <w:rFonts w:ascii="Arial" w:hAnsi="Arial" w:cs="Arial"/>
          <w:sz w:val="20"/>
          <w:szCs w:val="20"/>
        </w:rPr>
      </w:pPr>
      <w:proofErr w:type="spellStart"/>
      <w:r w:rsidRPr="00160919">
        <w:rPr>
          <w:rFonts w:ascii="Arial" w:hAnsi="Arial" w:cs="Arial"/>
          <w:sz w:val="20"/>
          <w:szCs w:val="20"/>
        </w:rPr>
        <w:t>Persistencia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real de </w:t>
      </w:r>
      <w:proofErr w:type="spellStart"/>
      <w:r w:rsidRPr="00160919">
        <w:rPr>
          <w:rFonts w:ascii="Arial" w:hAnsi="Arial" w:cs="Arial"/>
          <w:sz w:val="20"/>
          <w:szCs w:val="20"/>
        </w:rPr>
        <w:t>votos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60919">
        <w:rPr>
          <w:rFonts w:ascii="Arial" w:hAnsi="Arial" w:cs="Arial"/>
          <w:sz w:val="20"/>
          <w:szCs w:val="20"/>
        </w:rPr>
        <w:t>actualmente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160919">
        <w:rPr>
          <w:rFonts w:ascii="Arial" w:hAnsi="Arial" w:cs="Arial"/>
          <w:sz w:val="20"/>
          <w:szCs w:val="20"/>
        </w:rPr>
        <w:t>votos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solo se </w:t>
      </w:r>
      <w:proofErr w:type="spellStart"/>
      <w:r w:rsidRPr="00160919">
        <w:rPr>
          <w:rFonts w:ascii="Arial" w:hAnsi="Arial" w:cs="Arial"/>
          <w:sz w:val="20"/>
          <w:szCs w:val="20"/>
        </w:rPr>
        <w:t>mantienen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en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memoria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mientras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160919">
        <w:rPr>
          <w:rFonts w:ascii="Arial" w:hAnsi="Arial" w:cs="Arial"/>
          <w:sz w:val="20"/>
          <w:szCs w:val="20"/>
        </w:rPr>
        <w:t>página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está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abierta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; una </w:t>
      </w:r>
      <w:proofErr w:type="spellStart"/>
      <w:r w:rsidRPr="00160919">
        <w:rPr>
          <w:rFonts w:ascii="Arial" w:hAnsi="Arial" w:cs="Arial"/>
          <w:sz w:val="20"/>
          <w:szCs w:val="20"/>
        </w:rPr>
        <w:t>mejora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sería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guardar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los </w:t>
      </w:r>
      <w:proofErr w:type="spellStart"/>
      <w:r w:rsidRPr="00160919">
        <w:rPr>
          <w:rFonts w:ascii="Arial" w:hAnsi="Arial" w:cs="Arial"/>
          <w:sz w:val="20"/>
          <w:szCs w:val="20"/>
        </w:rPr>
        <w:t>votos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en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una base de </w:t>
      </w:r>
      <w:proofErr w:type="spellStart"/>
      <w:r w:rsidRPr="00160919">
        <w:rPr>
          <w:rFonts w:ascii="Arial" w:hAnsi="Arial" w:cs="Arial"/>
          <w:sz w:val="20"/>
          <w:szCs w:val="20"/>
        </w:rPr>
        <w:t>datos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160919">
        <w:rPr>
          <w:rFonts w:ascii="Arial" w:hAnsi="Arial" w:cs="Arial"/>
          <w:sz w:val="20"/>
          <w:szCs w:val="20"/>
        </w:rPr>
        <w:t>conservarlos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incluso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si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el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usuario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recarga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160919">
        <w:rPr>
          <w:rFonts w:ascii="Arial" w:hAnsi="Arial" w:cs="Arial"/>
          <w:sz w:val="20"/>
          <w:szCs w:val="20"/>
        </w:rPr>
        <w:t>página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o accede </w:t>
      </w:r>
      <w:proofErr w:type="spellStart"/>
      <w:r w:rsidRPr="00160919">
        <w:rPr>
          <w:rFonts w:ascii="Arial" w:hAnsi="Arial" w:cs="Arial"/>
          <w:sz w:val="20"/>
          <w:szCs w:val="20"/>
        </w:rPr>
        <w:t>desde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otro</w:t>
      </w:r>
      <w:proofErr w:type="spellEnd"/>
      <w:r w:rsidRPr="00160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0919">
        <w:rPr>
          <w:rFonts w:ascii="Arial" w:hAnsi="Arial" w:cs="Arial"/>
          <w:sz w:val="20"/>
          <w:szCs w:val="20"/>
        </w:rPr>
        <w:t>dispositivo</w:t>
      </w:r>
      <w:proofErr w:type="spellEnd"/>
      <w:r w:rsidRPr="00160919">
        <w:rPr>
          <w:rFonts w:ascii="Arial" w:hAnsi="Arial" w:cs="Arial"/>
          <w:sz w:val="20"/>
          <w:szCs w:val="20"/>
        </w:rPr>
        <w:t>.</w:t>
      </w:r>
    </w:p>
    <w:sectPr w:rsidR="00B402E7" w:rsidRPr="001609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B7D"/>
    <w:rsid w:val="0015074B"/>
    <w:rsid w:val="00160919"/>
    <w:rsid w:val="0029639D"/>
    <w:rsid w:val="00326F90"/>
    <w:rsid w:val="00451D3F"/>
    <w:rsid w:val="00683FFD"/>
    <w:rsid w:val="009D5A50"/>
    <w:rsid w:val="00AA1D8D"/>
    <w:rsid w:val="00B402E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52796B"/>
  <w14:defaultImageDpi w14:val="300"/>
  <w15:docId w15:val="{D6C75BDC-1A90-4DA3-A096-E4C9357B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451D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1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iitGM/PruebaRickyMor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Sait Gomez</cp:lastModifiedBy>
  <cp:revision>6</cp:revision>
  <dcterms:created xsi:type="dcterms:W3CDTF">2013-12-23T23:15:00Z</dcterms:created>
  <dcterms:modified xsi:type="dcterms:W3CDTF">2025-07-15T21:54:00Z</dcterms:modified>
  <cp:category/>
</cp:coreProperties>
</file>