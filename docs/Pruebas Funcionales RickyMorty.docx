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0323" w14:textId="77777777" w:rsidR="00683FFD" w:rsidRDefault="00146B7D" w:rsidP="00146B7D">
      <w:r>
        <w:t>Documento de Pruebas Funcionales</w:t>
      </w:r>
    </w:p>
    <w:p w14:paraId="762E206A" w14:textId="77777777" w:rsidR="00683FFD" w:rsidRDefault="00146B7D" w:rsidP="00146B7D">
      <w:r>
        <w:t>1. Datos generales</w:t>
      </w:r>
    </w:p>
    <w:p w14:paraId="629E8661" w14:textId="48D96FB5" w:rsidR="00683FFD" w:rsidRDefault="00146B7D" w:rsidP="00146B7D">
      <w:proofErr w:type="spellStart"/>
      <w:r>
        <w:t>Nombre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  <w:proofErr w:type="spellStart"/>
      <w:r>
        <w:t>Rick</w:t>
      </w:r>
      <w:r>
        <w:t>y</w:t>
      </w:r>
      <w:r>
        <w:t>Morty</w:t>
      </w:r>
      <w:proofErr w:type="spellEnd"/>
      <w:r>
        <w:br/>
      </w:r>
      <w:proofErr w:type="spellStart"/>
      <w:r>
        <w:t>Tecnología</w:t>
      </w:r>
      <w:proofErr w:type="spellEnd"/>
      <w:r>
        <w:t xml:space="preserve">: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(.NET)</w:t>
      </w:r>
      <w:r>
        <w:br/>
        <w:t>API consumida: https://rickandmortyapi.com/api/character</w:t>
      </w:r>
      <w:r>
        <w:br/>
        <w:t>Autor: Sait Gómez</w:t>
      </w:r>
      <w:r>
        <w:br/>
        <w:t>Fecha: Julio de 2025</w:t>
      </w:r>
    </w:p>
    <w:p w14:paraId="76962B73" w14:textId="77777777" w:rsidR="00683FFD" w:rsidRDefault="00146B7D" w:rsidP="00146B7D">
      <w:r>
        <w:t xml:space="preserve">2. </w:t>
      </w:r>
      <w:r>
        <w:t>Objetivo del documento</w:t>
      </w:r>
    </w:p>
    <w:p w14:paraId="7A0DD069" w14:textId="77777777" w:rsidR="00683FFD" w:rsidRDefault="00146B7D" w:rsidP="00146B7D">
      <w:r>
        <w:t>Este documento describe las pruebas funcionales realizadas para validar el correcto funcionamiento de la aplicación web, verificando la interacción de usuario, consumo de API, filtros y votaciones.</w:t>
      </w:r>
    </w:p>
    <w:p w14:paraId="7F01533D" w14:textId="77777777" w:rsidR="00683FFD" w:rsidRDefault="00146B7D" w:rsidP="00146B7D">
      <w:r>
        <w:t>3. Funcionalidades probadas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907"/>
        <w:gridCol w:w="1728"/>
        <w:gridCol w:w="1728"/>
        <w:gridCol w:w="1728"/>
      </w:tblGrid>
      <w:tr w:rsidR="00683FFD" w14:paraId="450145A0" w14:textId="77777777" w:rsidTr="00146B7D">
        <w:tc>
          <w:tcPr>
            <w:tcW w:w="1728" w:type="dxa"/>
          </w:tcPr>
          <w:p w14:paraId="70E3382E" w14:textId="77777777" w:rsidR="00683FFD" w:rsidRDefault="00146B7D" w:rsidP="00146B7D">
            <w:r>
              <w:t>Funcion</w:t>
            </w:r>
            <w:r>
              <w:t>alidad</w:t>
            </w:r>
          </w:p>
        </w:tc>
        <w:tc>
          <w:tcPr>
            <w:tcW w:w="1907" w:type="dxa"/>
          </w:tcPr>
          <w:p w14:paraId="57EF21A3" w14:textId="77777777" w:rsidR="00683FFD" w:rsidRDefault="00146B7D" w:rsidP="00146B7D">
            <w:r>
              <w:t>Descripción</w:t>
            </w:r>
          </w:p>
        </w:tc>
        <w:tc>
          <w:tcPr>
            <w:tcW w:w="1728" w:type="dxa"/>
          </w:tcPr>
          <w:p w14:paraId="0BEA5DD5" w14:textId="77777777" w:rsidR="00683FFD" w:rsidRDefault="00146B7D" w:rsidP="00146B7D">
            <w:r>
              <w:t>Resultado Esperado</w:t>
            </w:r>
          </w:p>
        </w:tc>
        <w:tc>
          <w:tcPr>
            <w:tcW w:w="1728" w:type="dxa"/>
          </w:tcPr>
          <w:p w14:paraId="391E7245" w14:textId="77777777" w:rsidR="00683FFD" w:rsidRDefault="00146B7D" w:rsidP="00146B7D">
            <w:r>
              <w:t>Resultado Obtenido</w:t>
            </w:r>
          </w:p>
        </w:tc>
        <w:tc>
          <w:tcPr>
            <w:tcW w:w="1728" w:type="dxa"/>
          </w:tcPr>
          <w:p w14:paraId="60129C41" w14:textId="77777777" w:rsidR="00683FFD" w:rsidRDefault="00146B7D" w:rsidP="00146B7D">
            <w:r>
              <w:t>Estado</w:t>
            </w:r>
          </w:p>
        </w:tc>
      </w:tr>
      <w:tr w:rsidR="00683FFD" w14:paraId="5C5EA30D" w14:textId="77777777" w:rsidTr="00146B7D">
        <w:tc>
          <w:tcPr>
            <w:tcW w:w="1728" w:type="dxa"/>
          </w:tcPr>
          <w:p w14:paraId="5CD8E710" w14:textId="77777777" w:rsidR="00683FFD" w:rsidRDefault="00146B7D" w:rsidP="00146B7D">
            <w:r>
              <w:t>Cargar personajes desde API</w:t>
            </w:r>
          </w:p>
        </w:tc>
        <w:tc>
          <w:tcPr>
            <w:tcW w:w="1907" w:type="dxa"/>
          </w:tcPr>
          <w:p w14:paraId="082525C9" w14:textId="77777777" w:rsidR="00683FFD" w:rsidRDefault="00146B7D" w:rsidP="00146B7D">
            <w:r>
              <w:t>Al ingresar a /rick, se deben cargar los personajes automáticamente.</w:t>
            </w:r>
          </w:p>
        </w:tc>
        <w:tc>
          <w:tcPr>
            <w:tcW w:w="1728" w:type="dxa"/>
          </w:tcPr>
          <w:p w14:paraId="142742C0" w14:textId="77777777" w:rsidR="00683FFD" w:rsidRDefault="00146B7D" w:rsidP="00146B7D">
            <w:r>
              <w:t>Se muestran tarjetas con personajes</w:t>
            </w:r>
          </w:p>
        </w:tc>
        <w:tc>
          <w:tcPr>
            <w:tcW w:w="1728" w:type="dxa"/>
          </w:tcPr>
          <w:p w14:paraId="4138721A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2D7E2BAF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3B7CC066" w14:textId="77777777" w:rsidTr="00146B7D">
        <w:tc>
          <w:tcPr>
            <w:tcW w:w="1728" w:type="dxa"/>
          </w:tcPr>
          <w:p w14:paraId="35A218B1" w14:textId="77777777" w:rsidR="00683FFD" w:rsidRDefault="00146B7D" w:rsidP="00146B7D">
            <w:r>
              <w:t>Filtro por nombre</w:t>
            </w:r>
          </w:p>
        </w:tc>
        <w:tc>
          <w:tcPr>
            <w:tcW w:w="1907" w:type="dxa"/>
          </w:tcPr>
          <w:p w14:paraId="269A1884" w14:textId="77777777" w:rsidR="00683FFD" w:rsidRDefault="00146B7D" w:rsidP="00146B7D">
            <w:r>
              <w:t>Escribir parte del nombre</w:t>
            </w:r>
            <w:r>
              <w:t xml:space="preserve"> filtra los resultados en tiempo real.</w:t>
            </w:r>
          </w:p>
        </w:tc>
        <w:tc>
          <w:tcPr>
            <w:tcW w:w="1728" w:type="dxa"/>
          </w:tcPr>
          <w:p w14:paraId="00AB4E1C" w14:textId="77777777" w:rsidR="00683FFD" w:rsidRDefault="00146B7D" w:rsidP="00146B7D">
            <w:r>
              <w:t>Solo aparecen personajes con ese nombre</w:t>
            </w:r>
          </w:p>
        </w:tc>
        <w:tc>
          <w:tcPr>
            <w:tcW w:w="1728" w:type="dxa"/>
          </w:tcPr>
          <w:p w14:paraId="46E02698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20356552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5B88F243" w14:textId="77777777" w:rsidTr="00146B7D">
        <w:tc>
          <w:tcPr>
            <w:tcW w:w="1728" w:type="dxa"/>
          </w:tcPr>
          <w:p w14:paraId="3BEDD914" w14:textId="77777777" w:rsidR="00683FFD" w:rsidRDefault="00146B7D" w:rsidP="00146B7D">
            <w:r>
              <w:t>Filtro por especie</w:t>
            </w:r>
          </w:p>
        </w:tc>
        <w:tc>
          <w:tcPr>
            <w:tcW w:w="1907" w:type="dxa"/>
          </w:tcPr>
          <w:p w14:paraId="2EADADCE" w14:textId="77777777" w:rsidR="00683FFD" w:rsidRDefault="00146B7D" w:rsidP="00146B7D">
            <w:r>
              <w:t>Filtrar por 'Human', 'Alien', etc.</w:t>
            </w:r>
          </w:p>
        </w:tc>
        <w:tc>
          <w:tcPr>
            <w:tcW w:w="1728" w:type="dxa"/>
          </w:tcPr>
          <w:p w14:paraId="57F193FF" w14:textId="77777777" w:rsidR="00683FFD" w:rsidRDefault="00146B7D" w:rsidP="00146B7D">
            <w:r>
              <w:t>Lista se actualiza según especie ingresada</w:t>
            </w:r>
          </w:p>
        </w:tc>
        <w:tc>
          <w:tcPr>
            <w:tcW w:w="1728" w:type="dxa"/>
          </w:tcPr>
          <w:p w14:paraId="69C78782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26A67951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6E60D0C1" w14:textId="77777777" w:rsidTr="00146B7D">
        <w:tc>
          <w:tcPr>
            <w:tcW w:w="1728" w:type="dxa"/>
          </w:tcPr>
          <w:p w14:paraId="2FC2EC60" w14:textId="77777777" w:rsidR="00683FFD" w:rsidRDefault="00146B7D" w:rsidP="00146B7D">
            <w:r>
              <w:t>Filtro por estado</w:t>
            </w:r>
          </w:p>
        </w:tc>
        <w:tc>
          <w:tcPr>
            <w:tcW w:w="1907" w:type="dxa"/>
          </w:tcPr>
          <w:p w14:paraId="63F2F843" w14:textId="77777777" w:rsidR="00683FFD" w:rsidRDefault="00146B7D" w:rsidP="00146B7D">
            <w:r>
              <w:t xml:space="preserve">Filtrar por 'Alive', </w:t>
            </w:r>
            <w:r>
              <w:t>'Dead', etc.</w:t>
            </w:r>
          </w:p>
        </w:tc>
        <w:tc>
          <w:tcPr>
            <w:tcW w:w="1728" w:type="dxa"/>
          </w:tcPr>
          <w:p w14:paraId="7B2B16ED" w14:textId="77777777" w:rsidR="00683FFD" w:rsidRDefault="00146B7D" w:rsidP="00146B7D">
            <w:r>
              <w:t>Se muestran solo personajes con ese estado</w:t>
            </w:r>
          </w:p>
        </w:tc>
        <w:tc>
          <w:tcPr>
            <w:tcW w:w="1728" w:type="dxa"/>
          </w:tcPr>
          <w:p w14:paraId="3F1B7437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1B462E09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61885105" w14:textId="77777777" w:rsidTr="00146B7D">
        <w:tc>
          <w:tcPr>
            <w:tcW w:w="1728" w:type="dxa"/>
          </w:tcPr>
          <w:p w14:paraId="133572E1" w14:textId="77777777" w:rsidR="00683FFD" w:rsidRDefault="00146B7D" w:rsidP="00146B7D">
            <w:r>
              <w:t>Botón Like</w:t>
            </w:r>
          </w:p>
        </w:tc>
        <w:tc>
          <w:tcPr>
            <w:tcW w:w="1907" w:type="dxa"/>
          </w:tcPr>
          <w:p w14:paraId="0484D179" w14:textId="77777777" w:rsidR="00683FFD" w:rsidRDefault="00146B7D" w:rsidP="00146B7D">
            <w:r>
              <w:t>Al hacer clic, el puntaje aumenta en 1</w:t>
            </w:r>
          </w:p>
        </w:tc>
        <w:tc>
          <w:tcPr>
            <w:tcW w:w="1728" w:type="dxa"/>
          </w:tcPr>
          <w:p w14:paraId="7664B71E" w14:textId="77777777" w:rsidR="00683FFD" w:rsidRDefault="00146B7D" w:rsidP="00146B7D">
            <w:r>
              <w:t>Se actualiza el puntaje en pantalla</w:t>
            </w:r>
          </w:p>
        </w:tc>
        <w:tc>
          <w:tcPr>
            <w:tcW w:w="1728" w:type="dxa"/>
          </w:tcPr>
          <w:p w14:paraId="10D1E187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5EC5B39C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5A37FDC0" w14:textId="77777777" w:rsidTr="00146B7D">
        <w:tc>
          <w:tcPr>
            <w:tcW w:w="1728" w:type="dxa"/>
          </w:tcPr>
          <w:p w14:paraId="4599157E" w14:textId="77777777" w:rsidR="00683FFD" w:rsidRDefault="00146B7D" w:rsidP="00146B7D">
            <w:r>
              <w:t>Botón Dislike</w:t>
            </w:r>
          </w:p>
        </w:tc>
        <w:tc>
          <w:tcPr>
            <w:tcW w:w="1907" w:type="dxa"/>
          </w:tcPr>
          <w:p w14:paraId="1CDA5319" w14:textId="77777777" w:rsidR="00683FFD" w:rsidRDefault="00146B7D" w:rsidP="00146B7D">
            <w:r>
              <w:t>Al hacer clic, el puntaje disminuye en 1</w:t>
            </w:r>
          </w:p>
        </w:tc>
        <w:tc>
          <w:tcPr>
            <w:tcW w:w="1728" w:type="dxa"/>
          </w:tcPr>
          <w:p w14:paraId="7EB2B521" w14:textId="77777777" w:rsidR="00683FFD" w:rsidRDefault="00146B7D" w:rsidP="00146B7D">
            <w:r>
              <w:t>Se actualiza el puntaje en pa</w:t>
            </w:r>
            <w:r>
              <w:t>ntalla</w:t>
            </w:r>
          </w:p>
        </w:tc>
        <w:tc>
          <w:tcPr>
            <w:tcW w:w="1728" w:type="dxa"/>
          </w:tcPr>
          <w:p w14:paraId="28DBA508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0D56E912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53FA804C" w14:textId="77777777" w:rsidTr="00146B7D">
        <w:tc>
          <w:tcPr>
            <w:tcW w:w="1728" w:type="dxa"/>
          </w:tcPr>
          <w:p w14:paraId="310EA104" w14:textId="77777777" w:rsidR="00683FFD" w:rsidRDefault="00146B7D" w:rsidP="00146B7D">
            <w:r>
              <w:t>Mostrar total de puntajes</w:t>
            </w:r>
          </w:p>
        </w:tc>
        <w:tc>
          <w:tcPr>
            <w:tcW w:w="1907" w:type="dxa"/>
          </w:tcPr>
          <w:p w14:paraId="1943F05F" w14:textId="77777777" w:rsidR="00683FFD" w:rsidRDefault="00146B7D" w:rsidP="00146B7D">
            <w:r>
              <w:t>Se muestra la suma total de todos los puntajes</w:t>
            </w:r>
          </w:p>
        </w:tc>
        <w:tc>
          <w:tcPr>
            <w:tcW w:w="1728" w:type="dxa"/>
          </w:tcPr>
          <w:p w14:paraId="5E691EC9" w14:textId="77777777" w:rsidR="00683FFD" w:rsidRDefault="00146B7D" w:rsidP="00146B7D">
            <w:r>
              <w:t>Total visible y actualizado</w:t>
            </w:r>
          </w:p>
        </w:tc>
        <w:tc>
          <w:tcPr>
            <w:tcW w:w="1728" w:type="dxa"/>
          </w:tcPr>
          <w:p w14:paraId="01CF00A8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7D58D544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0530ADDC" w14:textId="77777777" w:rsidTr="00146B7D">
        <w:tc>
          <w:tcPr>
            <w:tcW w:w="1728" w:type="dxa"/>
          </w:tcPr>
          <w:p w14:paraId="5D648048" w14:textId="77777777" w:rsidR="00683FFD" w:rsidRDefault="00146B7D" w:rsidP="00146B7D"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 xml:space="preserve"> con mensaje e imagen</w:t>
            </w:r>
          </w:p>
        </w:tc>
        <w:tc>
          <w:tcPr>
            <w:tcW w:w="1907" w:type="dxa"/>
          </w:tcPr>
          <w:p w14:paraId="739A3886" w14:textId="77777777" w:rsidR="00683FFD" w:rsidRDefault="00146B7D" w:rsidP="00146B7D">
            <w:r>
              <w:t xml:space="preserve">Página raíz ('/') muestra mensaje de bienvenida + </w:t>
            </w:r>
            <w:r>
              <w:lastRenderedPageBreak/>
              <w:t>imagen</w:t>
            </w:r>
          </w:p>
        </w:tc>
        <w:tc>
          <w:tcPr>
            <w:tcW w:w="1728" w:type="dxa"/>
          </w:tcPr>
          <w:p w14:paraId="7E775BDF" w14:textId="77777777" w:rsidR="00683FFD" w:rsidRDefault="00146B7D" w:rsidP="00146B7D">
            <w:r>
              <w:lastRenderedPageBreak/>
              <w:t>Se visualiza correctamente</w:t>
            </w:r>
          </w:p>
        </w:tc>
        <w:tc>
          <w:tcPr>
            <w:tcW w:w="1728" w:type="dxa"/>
          </w:tcPr>
          <w:p w14:paraId="440C6921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2B29FF37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  <w:tr w:rsidR="00683FFD" w14:paraId="7F740C1B" w14:textId="77777777" w:rsidTr="00146B7D">
        <w:tc>
          <w:tcPr>
            <w:tcW w:w="1728" w:type="dxa"/>
          </w:tcPr>
          <w:p w14:paraId="378A9256" w14:textId="77777777" w:rsidR="00683FFD" w:rsidRDefault="00146B7D" w:rsidP="00146B7D">
            <w:r>
              <w:t>Diseño responsive</w:t>
            </w:r>
          </w:p>
        </w:tc>
        <w:tc>
          <w:tcPr>
            <w:tcW w:w="1907" w:type="dxa"/>
          </w:tcPr>
          <w:p w14:paraId="5A1CB6AC" w14:textId="77777777" w:rsidR="00683FFD" w:rsidRDefault="00146B7D" w:rsidP="00146B7D">
            <w:r>
              <w:t>Interfaz se adapta en móvil, tablet y PC</w:t>
            </w:r>
          </w:p>
        </w:tc>
        <w:tc>
          <w:tcPr>
            <w:tcW w:w="1728" w:type="dxa"/>
          </w:tcPr>
          <w:p w14:paraId="1A98BEA0" w14:textId="77777777" w:rsidR="00683FFD" w:rsidRDefault="00146B7D" w:rsidP="00146B7D">
            <w:r>
              <w:t>Tarjetas y menú ajustan tamaño</w:t>
            </w:r>
          </w:p>
        </w:tc>
        <w:tc>
          <w:tcPr>
            <w:tcW w:w="1728" w:type="dxa"/>
          </w:tcPr>
          <w:p w14:paraId="70D5C74E" w14:textId="77777777" w:rsidR="00683FFD" w:rsidRDefault="00146B7D" w:rsidP="00146B7D">
            <w:r>
              <w:t>OK</w:t>
            </w:r>
          </w:p>
        </w:tc>
        <w:tc>
          <w:tcPr>
            <w:tcW w:w="1728" w:type="dxa"/>
          </w:tcPr>
          <w:p w14:paraId="544BEA9B" w14:textId="77777777" w:rsidR="00683FFD" w:rsidRDefault="00146B7D" w:rsidP="00146B7D">
            <w:r>
              <w:rPr>
                <w:rFonts w:ascii="Segoe UI Emoji" w:hAnsi="Segoe UI Emoji" w:cs="Segoe UI Emoji"/>
              </w:rPr>
              <w:t>✅</w:t>
            </w:r>
            <w:r>
              <w:t xml:space="preserve"> Aprobado</w:t>
            </w:r>
          </w:p>
        </w:tc>
      </w:tr>
    </w:tbl>
    <w:p w14:paraId="220152CF" w14:textId="77777777" w:rsidR="00683FFD" w:rsidRDefault="00146B7D" w:rsidP="00146B7D">
      <w:r>
        <w:t>4. Herramientas usadas para prueba</w:t>
      </w:r>
    </w:p>
    <w:p w14:paraId="27D2915D" w14:textId="429243E0" w:rsidR="00683FFD" w:rsidRDefault="00146B7D" w:rsidP="00146B7D">
      <w:r>
        <w:t>- Navegadores: Google Chrome, Edge</w:t>
      </w:r>
      <w:r>
        <w:br/>
        <w:t>- Resoluciones probadas: 1920x1080, 768x1024, 414x896</w:t>
      </w:r>
      <w:r>
        <w:br/>
        <w:t>- Sistema operativo: Windows 11</w:t>
      </w:r>
      <w:r>
        <w:br/>
        <w:t xml:space="preserve">- </w:t>
      </w:r>
      <w:proofErr w:type="spellStart"/>
      <w:r>
        <w:t>Herramientas</w:t>
      </w:r>
      <w:proofErr w:type="spellEnd"/>
      <w:r>
        <w:t>: Postman, Visual Studio 2022</w:t>
      </w:r>
    </w:p>
    <w:p w14:paraId="541F5F2C" w14:textId="77777777" w:rsidR="00683FFD" w:rsidRDefault="00146B7D" w:rsidP="00146B7D">
      <w:r>
        <w:t>5. Conclusión</w:t>
      </w:r>
    </w:p>
    <w:p w14:paraId="5292F246" w14:textId="77777777" w:rsidR="00683FFD" w:rsidRDefault="00146B7D" w:rsidP="00146B7D">
      <w:r>
        <w:t xml:space="preserve">Todas las pruebas </w:t>
      </w:r>
      <w:r>
        <w:t>funcionales fueron superadas correctamente. La aplicación cumple con los requisitos principales y extras, mostrando un comportamiento estable, dinámico y adecuado para el propósito propuesto.</w:t>
      </w:r>
    </w:p>
    <w:p w14:paraId="6A6558B8" w14:textId="77777777" w:rsidR="00683FFD" w:rsidRDefault="00146B7D" w:rsidP="00146B7D">
      <w:r>
        <w:t>6. Enlaces y adjuntos</w:t>
      </w:r>
    </w:p>
    <w:p w14:paraId="4D097D42" w14:textId="77777777" w:rsidR="00683FFD" w:rsidRDefault="00146B7D" w:rsidP="00146B7D">
      <w:r>
        <w:t>Repositorio del proyecto: https://github.c</w:t>
      </w:r>
      <w:r>
        <w:t>om/SaiitGM/PruebaRickyMorty</w:t>
      </w:r>
    </w:p>
    <w:sectPr w:rsidR="00683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B7D"/>
    <w:rsid w:val="0015074B"/>
    <w:rsid w:val="0029639D"/>
    <w:rsid w:val="00326F90"/>
    <w:rsid w:val="00683F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2796B"/>
  <w14:defaultImageDpi w14:val="300"/>
  <w15:docId w15:val="{D6C75BDC-1A90-4DA3-A096-E4C9357B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Sait Gomez</cp:lastModifiedBy>
  <cp:revision>2</cp:revision>
  <dcterms:created xsi:type="dcterms:W3CDTF">2013-12-23T23:15:00Z</dcterms:created>
  <dcterms:modified xsi:type="dcterms:W3CDTF">2025-07-15T21:45:00Z</dcterms:modified>
  <cp:category/>
</cp:coreProperties>
</file>